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Optimizing for SEO and Human Readability: A/B Testing</w:t>
      </w:r>
    </w:p>
    <w:p/>
    <w:p>
      <w:r>
        <w:t>To ensure that the article is optimized for SEO and not perceived as AI-generated, I’ll make sure it meets the necessary SEO guidelines and maintains a natural, human-like flow. Here's a revised version:</w:t>
      </w:r>
    </w:p>
    <w:p/>
    <w:p>
      <w:r>
        <w:t>---</w:t>
      </w:r>
    </w:p>
    <w:p/>
    <w:p>
      <w:pPr>
        <w:pStyle w:val="Heading2"/>
      </w:pPr>
      <w:r>
        <w:t>The Secrets of A/B Testing: Unveiling Insights for Digital Marketing Success</w:t>
      </w:r>
    </w:p>
    <w:p/>
    <w:p>
      <w:r>
        <w:t>In today's digital age, "optimization" stands as a crucial objective for brands seeking to distinguish themselves. Imagine a method that eliminates guesswork and harnesses data-driven decisions—welcome to A/B testing. This indispensable strategy allows marketers and business owners to refine their digital content, enhancing user engagement and conversion rates. Let's delve deeper into the nuances of A/B testing and explore why it's crucial for digital marketing.</w:t>
      </w:r>
    </w:p>
    <w:p/>
    <w:p>
      <w:pPr>
        <w:pStyle w:val="Heading3"/>
      </w:pPr>
      <w:r>
        <w:t>What is A/B Testing?</w:t>
      </w:r>
    </w:p>
    <w:p/>
    <w:p>
      <w:r>
        <w:t>Picture this: You create two versions of a webpage or piece of content. We'll call them Version A and Version B. By randomly presenting these versions to different visitors, you can analyze which one performs better. For instance, Version A might feature a conventional “Contact Us” button, while Version B boasts a vibrant, eye-catching call-to-action (CTA). Gathering enough data could show that Version B significantly outperforms Version A, guiding you to implement more effective changes. Essentially, A/B testing is like having a high-resolution lens on user preferences, giving you clearer insights for tailored and effective marketing strategies.</w:t>
      </w:r>
    </w:p>
    <w:p/>
    <w:p>
      <w:pPr>
        <w:pStyle w:val="Heading3"/>
      </w:pPr>
      <w:r>
        <w:t>Unlocking the Potential of A/B Testing</w:t>
      </w:r>
    </w:p>
    <w:p/>
    <w:p>
      <w:pPr>
        <w:pStyle w:val="Heading4"/>
      </w:pPr>
      <w:r>
        <w:t>Data-Driven Decisions</w:t>
      </w:r>
    </w:p>
    <w:p>
      <w:r>
        <w:t>Gone are the days of relying solely on gut feelings for marketing decisions. A/B testing introduces objectivity, allowing marketers to depend on concrete data. This data sheds light on what truly resonates with your audience, ensuring decisions are grounded in reality.</w:t>
      </w:r>
    </w:p>
    <w:p/>
    <w:p>
      <w:pPr>
        <w:pStyle w:val="Heading4"/>
      </w:pPr>
      <w:r>
        <w:t>Enhanced Customer Experience</w:t>
      </w:r>
    </w:p>
    <w:p>
      <w:r>
        <w:t>Your website is your brand's digital face. An aesthetically pleasing user experience can make or break a first impression. Through A/B testing, you can identify elements that facilitate smooth navigation and retain user interest. Whether it's adjusting the color scheme, refining the layout, or highlighting CTAs, these tweaks can significantly elevate the user experience.</w:t>
      </w:r>
    </w:p>
    <w:p/>
    <w:p>
      <w:pPr>
        <w:pStyle w:val="Heading4"/>
      </w:pPr>
      <w:r>
        <w:t>Growth Potential</w:t>
      </w:r>
    </w:p>
    <w:p>
      <w:r>
        <w:t>An improved user experience naturally leads to increased engagement and higher conversion rates. With A/B testing, you can pinpoint features that drive these outcomes, effectively unlocking your site's revenue potential. For example, discovering that a simpler checkout process reduces cart abandonment can be transformative.</w:t>
      </w:r>
    </w:p>
    <w:p/>
    <w:p>
      <w:pPr>
        <w:pStyle w:val="Heading4"/>
      </w:pPr>
      <w:r>
        <w:t>Competitive Edge</w:t>
      </w:r>
    </w:p>
    <w:p>
      <w:r>
        <w:t>In the digital realm, stagnation equates to falling behind. Continuously testing and optimizing your site's elements keeps you agile and responsive to changing user behaviors and market trends. This proactive approach not only helps you stay ahead but also ensures your strategies evolve in line with your audience's needs.</w:t>
      </w:r>
    </w:p>
    <w:p/>
    <w:p>
      <w:pPr>
        <w:pStyle w:val="Heading4"/>
      </w:pPr>
      <w:r>
        <w:t>Reduced Risk</w:t>
      </w:r>
    </w:p>
    <w:p>
      <w:r>
        <w:t>Implementing broad changes without guaranteed success can be risky. A/B testing mitigates this risk by allowing you to experiment with minor changes and observe their impact. Consider it a risk-free playground where creativity and meticulous optimization coexist without fear of adverse outcomes.</w:t>
      </w:r>
    </w:p>
    <w:p/>
    <w:p>
      <w:pPr>
        <w:pStyle w:val="Heading3"/>
      </w:pPr>
      <w:r>
        <w:t>Secrets to Success with A/B Testing</w:t>
      </w:r>
    </w:p>
    <w:p/>
    <w:p>
      <w:pPr>
        <w:pStyle w:val="Heading4"/>
      </w:pPr>
      <w:r>
        <w:t>Align Goals with Tests</w:t>
      </w:r>
    </w:p>
    <w:p>
      <w:r>
        <w:t>Before diving into A/B testing, establish clear objectives. Are you aiming to boost click-through rates, enhance sales, or elevate brand awareness? Defining your goals ensures each version you test serves a specific purpose.</w:t>
      </w:r>
    </w:p>
    <w:p/>
    <w:p>
      <w:pPr>
        <w:pStyle w:val="Heading4"/>
      </w:pPr>
      <w:r>
        <w:t>One Variable at a Time</w:t>
      </w:r>
    </w:p>
    <w:p>
      <w:r>
        <w:t>To derive accurate insights, isolate the variables being tested. Whether it’s the text on your CTA, the size of an image, or the color of a button, changing one element at a time allows you to identify its exact impact on user behavior.</w:t>
      </w:r>
    </w:p>
    <w:p/>
    <w:p>
      <w:pPr>
        <w:pStyle w:val="Heading4"/>
      </w:pPr>
      <w:r>
        <w:t>Multiple Variations</w:t>
      </w:r>
    </w:p>
    <w:p>
      <w:r>
        <w:t>After fine-tuning a specific element, consider testing various iterations. For instance, if a particular CTA text proves effective, try different placements or designs for the CTA. This continuous refinement can reveal powerful combinations that resonate best with your audience.</w:t>
      </w:r>
    </w:p>
    <w:p/>
    <w:p>
      <w:pPr>
        <w:pStyle w:val="Heading4"/>
      </w:pPr>
      <w:r>
        <w:t>Consistent Data Collection</w:t>
      </w:r>
    </w:p>
    <w:p>
      <w:r>
        <w:t>Ensure your sample size is significant to represent your audience adequately. Accurate data collection guarantees reliable results, making your decisions based on statistically sound insights.</w:t>
      </w:r>
    </w:p>
    <w:p/>
    <w:p>
      <w:pPr>
        <w:pStyle w:val="Heading4"/>
      </w:pPr>
      <w:r>
        <w:t>Analyzing and Optimizing</w:t>
      </w:r>
    </w:p>
    <w:p>
      <w:r>
        <w:t>Dive deep into user behavior patterns to uncover recurring trends and insights. This step is crucial for understanding the "why" behind user actions, allowing you to make informed optimizations.</w:t>
      </w:r>
    </w:p>
    <w:p/>
    <w:p>
      <w:pPr>
        <w:pStyle w:val="Heading3"/>
      </w:pPr>
      <w:r>
        <w:t>Real-World Applications of A/B Testing</w:t>
      </w:r>
    </w:p>
    <w:p/>
    <w:p>
      <w:pPr>
        <w:pStyle w:val="Heading4"/>
      </w:pPr>
      <w:r>
        <w:t>Amazon</w:t>
      </w:r>
    </w:p>
    <w:p>
      <w:r>
        <w:t>Amazon continuously employs A/B testing to fine-tune product listings and homepage layouts. A notable experiment tested different product recommendation boxes, leading to a substantial sales increase.</w:t>
      </w:r>
    </w:p>
    <w:p/>
    <w:p>
      <w:pPr>
        <w:pStyle w:val="Heading4"/>
      </w:pPr>
      <w:r>
        <w:t>Google</w:t>
      </w:r>
    </w:p>
    <w:p>
      <w:r>
        <w:t>Google uses rigorous A/B testing for new features or interface changes. A famous experiment with 41 shades of blue for ad links resulted in millions in additional revenue.</w:t>
      </w:r>
    </w:p>
    <w:p/>
    <w:p>
      <w:pPr>
        <w:pStyle w:val="Heading4"/>
      </w:pPr>
      <w:r>
        <w:t>Airbnb</w:t>
      </w:r>
    </w:p>
    <w:p>
      <w:r>
        <w:t>Airbnb regularly conducts A/B tests to refine its user experience. One successful test with search filters led to a significant increase in bookings.</w:t>
      </w:r>
    </w:p>
    <w:p/>
    <w:p>
      <w:pPr>
        <w:pStyle w:val="Heading3"/>
      </w:pPr>
      <w:r>
        <w:t>Conclusion: Embrace A/B Testing</w:t>
      </w:r>
    </w:p>
    <w:p/>
    <w:p>
      <w:r>
        <w:t>Digital marketing success requires precision, adaptability, and a deep understanding of user behavior. A/B testing offers a roadmap to achieving these goals, allowing you to refine strategies and enhance site performance with pinpoint accuracy.</w:t>
      </w:r>
    </w:p>
    <w:p/>
    <w:p>
      <w:r>
        <w:t>Are you ready to unlock the power of A/B testing and transform your digital marketing efforts? Embrace continuous testing, learning, and adapting, and let A/B testing guide you toward online success. Your brand’s future online presence is in your hands—make every decision count.</w:t>
      </w:r>
    </w:p>
    <w:p/>
    <w:p>
      <w:pPr>
        <w:pStyle w:val="Heading2"/>
      </w:pPr>
      <w:r>
        <w:t>SEO Checklist for the Article:</w:t>
      </w:r>
    </w:p>
    <w:p>
      <w:r>
        <w:t>1. Keyword Usage: Ensure primary keywords like "A/B testing," "digital marketing," and "user experience" are used naturally throughout the content.</w:t>
      </w:r>
    </w:p>
    <w:p>
      <w:r>
        <w:t>2. Headers and Subheaders: Use headers (H1, H2, H3, etc.) strategically to break up the content and include keywords.</w:t>
      </w:r>
    </w:p>
    <w:p>
      <w:r>
        <w:t>3. Meta Description: Create an engaging meta description summarizing the article's key points for search engines and readers.</w:t>
      </w:r>
    </w:p>
    <w:p>
      <w:r>
        <w:t>4. Internal Links: Add relevant internal links to other parts of your website to enhance navigation and SEO.</w:t>
      </w:r>
    </w:p>
    <w:p>
      <w:r>
        <w:t>5. External Links: Reference reputable external sources to support claims and bolster the article's credibility.</w:t>
      </w:r>
    </w:p>
    <w:p>
      <w:r>
        <w:t>6. Readability: Ensure the content is easy to read with short paragraphs, bullet points, and conversational language.</w:t>
      </w:r>
    </w:p>
    <w:p>
      <w:r>
        <w:t>7. Image Alt Text: If using images, include descriptive alt text with relevant keywords.</w:t>
      </w:r>
    </w:p>
    <w:p/>
    <w:p>
      <w:r>
        <w:t>By following these guidelines, the content will be optimized for SEO and appear human-generated, enhancing both its reach and effectiveness.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